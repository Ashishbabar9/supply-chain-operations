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Internship Summary: Supply Chain Operations – Stock &amp; Procurement Monitoring</w:t>
      </w:r>
    </w:p>
    <w:p>
      <w:r>
        <w:br/>
        <w:t>This internship was completed at Turnwell Engineers Pvt. Ltd. from May 2025 to June 2025. The internship focused on monitoring stock and procurement operations across departments.</w:t>
        <w:br/>
      </w:r>
    </w:p>
    <w:p>
      <w:pPr>
        <w:pStyle w:val="Heading2"/>
      </w:pPr>
      <w:r>
        <w:t>Objectives</w:t>
      </w:r>
    </w:p>
    <w:p>
      <w:r>
        <w:br/>
        <w:t>- Learn procurement and stock monitoring processes.</w:t>
        <w:br/>
        <w:t>- Understand inter-department coordination.</w:t>
        <w:br/>
        <w:t>- Gain hands-on experience in purchase order management and stock audits.</w:t>
        <w:br/>
      </w:r>
    </w:p>
    <w:p>
      <w:pPr>
        <w:pStyle w:val="Heading2"/>
      </w:pPr>
      <w:r>
        <w:t>Weekly Tasks</w:t>
      </w:r>
    </w:p>
    <w:p>
      <w:r>
        <w:br/>
        <w:t>Each week involved coordination with stores, purchase, and production departments to manage stock flow and procurement tracking.</w:t>
        <w:br/>
      </w:r>
    </w:p>
    <w:p>
      <w:pPr>
        <w:pStyle w:val="Heading2"/>
      </w:pPr>
      <w:r>
        <w:t>Learning Outcomes</w:t>
      </w:r>
    </w:p>
    <w:p>
      <w:r>
        <w:br/>
        <w:t>- Developed practical knowledge of inventory systems.</w:t>
        <w:br/>
        <w:t>- Understood lead times, vendor management, and documentation flow.</w:t>
        <w:br/>
        <w:t>- Improved communication skills through daily coordination with multiple departments.</w:t>
        <w:br/>
      </w:r>
    </w:p>
    <w:p>
      <w:pPr>
        <w:pStyle w:val="Heading2"/>
      </w:pPr>
      <w:r>
        <w:t>Tools Used</w:t>
      </w:r>
    </w:p>
    <w:p>
      <w:r>
        <w:br/>
        <w:t>- Microsoft Excel for PO tracking and inventory recording.</w:t>
        <w:br/>
        <w:t>- Manual stock registers and purchase documents.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